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line 1.</w:t>
      </w:r>
    </w:p>
    <w:p>
      <w:r>
        <w:t>Test line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