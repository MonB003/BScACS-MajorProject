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test line 1.</w:t>
      </w:r>
    </w:p>
    <w:p>
      <w:r>
        <w:t>New test line 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